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Audit Report</w:t>
        <w:br/>
      </w:r>
    </w:p>
    <w:p>
      <w:r>
        <w:rPr>
          <w:b/>
        </w:rPr>
        <w:t xml:space="preserve">Name: </w:t>
      </w:r>
      <w:r>
        <w:t>Ted Lasso</w:t>
      </w:r>
      <w:r>
        <w:rPr>
          <w:b/>
        </w:rPr>
        <w:tab/>
        <w:tab/>
        <w:tab/>
        <w:tab/>
        <w:tab/>
        <w:tab/>
        <w:t xml:space="preserve">ID: </w:t>
      </w:r>
      <w:r>
        <w:t>2021504218</w:t>
      </w:r>
      <w:r>
        <w:rPr>
          <w:b/>
        </w:rPr>
        <w:br/>
        <w:t xml:space="preserve">Plan: </w:t>
      </w:r>
      <w:r>
        <w:t>Master</w:t>
      </w:r>
      <w:r>
        <w:rPr>
          <w:b/>
        </w:rPr>
        <w:tab/>
        <w:tab/>
        <w:tab/>
        <w:tab/>
        <w:tab/>
        <w:tab/>
        <w:tab/>
        <w:t xml:space="preserve">Major: </w:t>
      </w:r>
      <w:r>
        <w:t>Computer Science</w:t>
      </w:r>
      <w:r>
        <w:rPr>
          <w:b/>
        </w:rPr>
        <w:br/>
        <w:t xml:space="preserve">Track: </w:t>
      </w:r>
      <w:r>
        <w:t>Data Science</w:t>
      </w:r>
    </w:p>
    <w:p>
      <w:r>
        <w:rPr>
          <w:b/>
        </w:rPr>
        <w:br/>
        <w:t xml:space="preserve">Core GPA: </w:t>
      </w:r>
      <w:r>
        <w:t>call GPA here</w:t>
      </w:r>
      <w:r>
        <w:rPr>
          <w:b/>
        </w:rPr>
        <w:br/>
        <w:t xml:space="preserve">Elective GPA: </w:t>
      </w:r>
      <w:r>
        <w:t>call GPA here</w:t>
      </w:r>
      <w:r>
        <w:rPr>
          <w:b/>
        </w:rPr>
        <w:br/>
        <w:t xml:space="preserve">Combined GPA: </w:t>
      </w:r>
      <w:r>
        <w:t>call GPA here</w:t>
      </w:r>
    </w:p>
    <w:p>
      <w:r>
        <w:rPr>
          <w:b/>
        </w:rPr>
        <w:br/>
        <w:t xml:space="preserve">Core Courses: </w:t>
      </w:r>
      <w:r>
        <w:t>CS 6313, CS 6350, CS 6363, CS 6375</w:t>
      </w:r>
      <w:r>
        <w:rPr>
          <w:b/>
        </w:rPr>
        <w:br/>
        <w:t xml:space="preserve">Elective Courses: </w:t>
      </w:r>
      <w:r>
        <w:t>CS 6334, CS 6382, CS 6320, CS 6349, CS 6367, SE 6356</w:t>
      </w:r>
    </w:p>
    <w:p>
      <w:r>
        <w:rPr>
          <w:b/>
        </w:rPr>
        <w:br/>
        <w:t>Leveling Courses and Pre-requisites from Admission Letter:</w:t>
      </w:r>
      <w:r>
        <w:br/>
        <w:t>CS 3341&lt;&lt;: Completed</w:t>
      </w:r>
    </w:p>
    <w:p>
      <w:r>
        <w:rPr>
          <w:b/>
        </w:rPr>
        <w:br/>
        <w:t>Outstanding Requirements:</w:t>
        <w:br/>
      </w:r>
      <w:r>
        <w:br/>
        <w:t>Core complete.</w:t>
      </w:r>
      <w:r>
        <w:br/>
        <w:t>To maintain a 3.0 elective GPA:</w:t>
      </w:r>
      <w:r>
        <w:br/>
        <w:tab/>
        <w:t>The student needs a GPA of at least 2.333 in CS 6349, CS 6367, SE 6356</w:t>
      </w:r>
      <w:r>
        <w:br/>
        <w:t>To maintain a 3.0 overall GPA:</w:t>
      </w:r>
      <w:r>
        <w:br/>
        <w:tab/>
        <w:t>The student must pass CS 6349, CS 6367, SE 6356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